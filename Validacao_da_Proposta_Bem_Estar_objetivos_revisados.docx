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Centro Universitário Internacional UNINTER</w:t>
        <w:br/>
        <w:t>Escola Superior Politécnica – ESP</w:t>
      </w:r>
    </w:p>
    <w:p/>
    <w:p>
      <w:pPr>
        <w:jc w:val="center"/>
      </w:pPr>
      <w:r>
        <w:rPr>
          <w:b/>
          <w:sz w:val="26"/>
        </w:rPr>
        <w:t>ATIVIDADES EXTENSIONISTAS – Validação da Proposta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Curso</w:t>
            </w:r>
          </w:p>
        </w:tc>
        <w:tc>
          <w:tcPr>
            <w:tcW w:type="dxa" w:w="4320"/>
          </w:tcPr>
          <w:p>
            <w:r>
              <w:t>CST em Análise e Desenvolvimento de Sistemas</w:t>
            </w:r>
          </w:p>
        </w:tc>
      </w:tr>
      <w:tr>
        <w:tc>
          <w:tcPr>
            <w:tcW w:type="dxa" w:w="4320"/>
          </w:tcPr>
          <w:p>
            <w:r>
              <w:t>Disciplina</w:t>
            </w:r>
          </w:p>
        </w:tc>
        <w:tc>
          <w:tcPr>
            <w:tcW w:type="dxa" w:w="4320"/>
          </w:tcPr>
          <w:p>
            <w:r>
              <w:t>Atividade Extensionista I: Tecnologia Aplicada à Inclusão Digital – Levantamento</w:t>
            </w:r>
          </w:p>
        </w:tc>
      </w:tr>
      <w:tr>
        <w:tc>
          <w:tcPr>
            <w:tcW w:type="dxa" w:w="4320"/>
          </w:tcPr>
          <w:p>
            <w:r>
              <w:t>Etapa</w:t>
            </w:r>
          </w:p>
        </w:tc>
        <w:tc>
          <w:tcPr>
            <w:tcW w:type="dxa" w:w="4320"/>
          </w:tcPr>
          <w:p>
            <w:r>
              <w:t>Validação da Proposta</w:t>
            </w:r>
          </w:p>
        </w:tc>
      </w:tr>
    </w:tbl>
    <w:p/>
    <w:p>
      <w:pPr>
        <w:pStyle w:val="Heading2"/>
      </w:pPr>
      <w:r>
        <w:t>Aluno(s) e RU(s)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Aluno</w:t>
            </w:r>
          </w:p>
        </w:tc>
        <w:tc>
          <w:tcPr>
            <w:tcW w:type="dxa" w:w="4320"/>
          </w:tcPr>
          <w:p>
            <w:r>
              <w:t>RU</w:t>
            </w:r>
          </w:p>
        </w:tc>
      </w:tr>
      <w:tr>
        <w:tc>
          <w:tcPr>
            <w:tcW w:type="dxa" w:w="4320"/>
          </w:tcPr>
          <w:p>
            <w:r>
              <w:t>Lindomar José Batistão</w:t>
            </w:r>
          </w:p>
        </w:tc>
        <w:tc>
          <w:tcPr>
            <w:tcW w:type="dxa" w:w="4320"/>
          </w:tcPr>
          <w:p>
            <w:r>
              <w:t>4427651</w:t>
            </w:r>
          </w:p>
        </w:tc>
      </w:tr>
    </w:tbl>
    <w:p/>
    <w:p>
      <w:pPr>
        <w:pStyle w:val="Heading2"/>
      </w:pPr>
      <w:r>
        <w:t>Título</w:t>
      </w:r>
    </w:p>
    <w:p>
      <w:r>
        <w:t>Implementar API (DRF) e App (React Native) para indicadores de saúde e lembretes de medicação</w:t>
      </w:r>
    </w:p>
    <w:p>
      <w:pPr>
        <w:pStyle w:val="Heading2"/>
      </w:pPr>
      <w:r>
        <w:t>Setor de Aplicação</w:t>
      </w:r>
    </w:p>
    <w:p>
      <w:r>
        <w:t>Unidade Básica de Saúde [NOME] – [Bairro], [Cidade/UF]. Apoio à adesão medicamentosa e registro de indicadores.</w:t>
      </w:r>
    </w:p>
    <w:p>
      <w:pPr>
        <w:pStyle w:val="Heading2"/>
      </w:pPr>
      <w:r>
        <w:t>Objetivos de Desenvolvimento Sustentável (ODS)</w:t>
      </w:r>
    </w:p>
    <w:p>
      <w:r>
        <w:t>03 – Saúde e bem-estar</w:t>
      </w:r>
    </w:p>
    <w:p>
      <w:pPr>
        <w:pStyle w:val="Heading2"/>
      </w:pPr>
      <w:r>
        <w:t>Objetivo Geral</w:t>
      </w:r>
    </w:p>
    <w:p>
      <w:r>
        <w:t>Desenvolver uma aplicação computacional composta por uma API REST em Django Rest Framework (com banco PostgreSQL) e um aplicativo móvel em React Native, capaz de registrar indicadores de saúde, gerenciar rotinas de medicamentos com lembretes e realizar autenticação segura (JWT).</w:t>
      </w:r>
    </w:p>
    <w:p>
      <w:pPr>
        <w:pStyle w:val="Heading2"/>
      </w:pPr>
      <w:r>
        <w:t>Objetivos Específicos</w:t>
      </w:r>
    </w:p>
    <w:p>
      <w:pPr>
        <w:pStyle w:val="ListBullet"/>
      </w:pPr>
      <w:r>
        <w:t>Projetar o modelo relacional no PostgreSQL e **implementar** a API REST (Django Rest Framework) com endpoints de usuários, pressão arterial, glicemia, colesterol e rotinas de medicamentos (CRUD).</w:t>
      </w:r>
    </w:p>
    <w:p>
      <w:pPr>
        <w:pStyle w:val="ListBullet"/>
      </w:pPr>
      <w:r>
        <w:t>Configurar **autenticação e autorização com JWT**, permissões do DRF e **CORS**; garantir hash de senhas.</w:t>
      </w:r>
    </w:p>
    <w:p>
      <w:pPr>
        <w:pStyle w:val="ListBullet"/>
      </w:pPr>
      <w:r>
        <w:t>Desenvolver o **aplicativo React Native** com telas **Login**, **Inicial**, **Indicadores** (pressão, glicemia, colesterol) e **Medicamentos**, incluindo armazenamento seguro de token.</w:t>
      </w:r>
    </w:p>
    <w:p>
      <w:pPr>
        <w:pStyle w:val="ListBullet"/>
      </w:pPr>
      <w:r>
        <w:t>Implementar **lembretes/notificações locais** no app para horários de medicamentos.</w:t>
      </w:r>
    </w:p>
    <w:p>
      <w:pPr>
        <w:pStyle w:val="ListBullet"/>
      </w:pPr>
      <w:r>
        <w:t>Publicar o **código no GitHub** com **README** de instalação e uso; incluir **política de privacidade (LGPD)**.</w:t>
      </w:r>
    </w:p>
    <w:p>
      <w:pPr>
        <w:pStyle w:val="ListBullet"/>
      </w:pPr>
      <w:r>
        <w:t>Realizar **validação do protótipo com a comunidade-alvo**, coletando feedback de usabilidade e acessibilidade (pt-BR).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Repositório</w:t>
            </w:r>
          </w:p>
        </w:tc>
        <w:tc>
          <w:tcPr>
            <w:tcW w:type="dxa" w:w="4320"/>
          </w:tcPr>
          <w:p>
            <w:r>
              <w:t>https://github.com/lindomarbatistao/bemestar.git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